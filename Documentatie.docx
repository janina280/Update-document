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Tema 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Update-Document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Cocei Janina Constantina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C.R. 3.1 B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Această aplicație dezvoltată în C# cu Blazor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t>implementează un automat de stări pentru gestionarea stării documentelor. Aplicația utilizează biblioteca Stateless pentru a crea și gestiona automatul de stări.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Pagina principala: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drawing>
          <wp:inline distT="0" distB="0" distL="114300" distR="114300">
            <wp:extent cx="5271770" cy="2133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Index.razor: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drawing>
          <wp:inline distT="0" distB="0" distL="114300" distR="114300">
            <wp:extent cx="5272405" cy="22028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Este o interfață de utilizator pentru interacțiunea cu starea documentelor, utilizând Blazor. Interfața afișează starea curentă a documentului și oferă butoane pentru a executa diverse comenzi asupra acestuia.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-@State: Afișează starea curentă a documentului.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-Butoane: Fiecare buton este asociat cu o anumită comandă asupra documentului, afișând starea corespunzătoare a documentului și ascunzându-se dacă comanda respectivă nu poate fi executată în starea actuală a documentului.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-Clicked="@(() =&gt; FireEvent(DocumentCommand.X))": Această expresie Blazor indică că atunci când butonul este apăsat, se va executa metoda FireEvent cu comanda corespunzătoare.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DocumentState.razor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drawing>
          <wp:inline distT="0" distB="0" distL="114300" distR="114300">
            <wp:extent cx="5271135" cy="163004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DocumentState este un enum care definește stările posibile ale unui document. Aceste stări includ: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-None: Starea implicită a unui document, când acesta nu are nicio altă stare.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-Draft: Documentul se află în proces de redactare.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-Review: Documentul este în proces de revizuire.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-ChangeRequested: Este necesară o modificare a documentului.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-Submitted: Documentul a fost trimis pentru aprobare.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-Declined: Documentul a fost respins.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-Approved: Documentul a fost aprobat.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DocumentComand.razor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drawing>
          <wp:inline distT="0" distB="0" distL="114300" distR="114300">
            <wp:extent cx="5273675" cy="1758950"/>
            <wp:effectExtent l="0" t="0" r="146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DocumentCommand este un enum care definește acțiunile posibile care pot fi aplicate asupra unui document. Aceste comenzi includ: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-ToNone: Tranzitie catre starea None.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-MakeChanges: Realizează modificări asupra documentului.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-BeginReview: Începe procesul de revizuire a documentului.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-Submit: Trimite documentul pentru aprobare.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-Approve: Aprobă documentul.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-ChangeNeeded: Solicită modificări la document.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-Reject: Respinge documentul.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-RestartReview: Restartează procesul de revizuire.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-Decline: Refuză documentul.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-Accept: Acceptă modificările solicitate.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Document.razor</w:t>
      </w:r>
    </w:p>
    <w:p>
      <w:pPr>
        <w:jc w:val="both"/>
        <w:rPr>
          <w:u w:val="none"/>
        </w:rPr>
      </w:pPr>
      <w:r>
        <w:rPr>
          <w:u w:val="none"/>
        </w:rPr>
        <w:drawing>
          <wp:inline distT="0" distB="0" distL="114300" distR="114300">
            <wp:extent cx="5264785" cy="2075180"/>
            <wp:effectExtent l="0" t="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Document este clasa principală care gestionează stările documentelor și interacțiunile cu acestea. Aceasta conține următoarele metode:</w:t>
      </w:r>
    </w:p>
    <w:p>
      <w:pPr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-Constructor:Document(): Inițializează o nouă instanță a clasei Document și configurează automatul de stări.</w:t>
      </w:r>
    </w:p>
    <w:p>
      <w:pPr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-Metode:</w:t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-ExecuteTransition(DocumentCommand command): Execută o tranziție către o nouă stare a documentului, pe baza unei comenzi primite.</w:t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-CurrentState(): Returnează starea curentă a documentului.</w:t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-CanFireCommand(DocumentCommand command): Verifică dacă este posibilă executarea unei anumite comenzi asupra documentului în starea sa curentă.</w:t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bookmarkStart w:id="0" w:name="_GoBack"/>
      <w:bookmarkEnd w:id="0"/>
      <w:r>
        <w:rPr>
          <w:rFonts w:hint="default"/>
          <w:u w:val="none"/>
          <w:lang w:val="en-US"/>
        </w:rPr>
        <w:t>Testare:</w:t>
      </w:r>
    </w:p>
    <w:p>
      <w:pPr>
        <w:ind w:firstLine="720" w:firstLineChars="0"/>
        <w:jc w:val="both"/>
        <w:rPr>
          <w:rFonts w:hint="default"/>
          <w:u w:val="none"/>
          <w:lang w:val="en-US"/>
        </w:rPr>
      </w:pPr>
      <w:r>
        <w:rPr>
          <w:u w:val="none"/>
        </w:rPr>
        <w:drawing>
          <wp:inline distT="0" distB="0" distL="114300" distR="114300">
            <wp:extent cx="5256530" cy="1875790"/>
            <wp:effectExtent l="0" t="0" r="127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04641D"/>
    <w:rsid w:val="1ADA6627"/>
    <w:rsid w:val="333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32"/>
      <w:szCs w:val="32"/>
      <w:u w:val="single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autoRedefine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autoRedefine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autoRedefine/>
    <w:uiPriority w:val="0"/>
    <w:pPr>
      <w:ind w:left="420" w:leftChars="200"/>
    </w:pPr>
  </w:style>
  <w:style w:type="paragraph" w:styleId="144">
    <w:name w:val="toc 3"/>
    <w:basedOn w:val="1"/>
    <w:next w:val="1"/>
    <w:autoRedefine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autoRedefine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autoRedefine/>
    <w:uiPriority w:val="0"/>
    <w:pPr>
      <w:ind w:left="3360" w:leftChars="1600"/>
    </w:pPr>
  </w:style>
  <w:style w:type="table" w:styleId="151">
    <w:name w:val="Light Shading"/>
    <w:basedOn w:val="12"/>
    <w:autoRedefine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autoRedefine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autoRedefine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autoRedefine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autoRedefine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autoRedefine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autoRedefine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autoRedefine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autoRedefine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autoRedefine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autoRedefine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autoRedefine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autoRedefine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autoRedefine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autoRedefine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autoRedefine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autoRedefine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autoRedefine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autoRedefine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autoRedefine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autoRedefine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2023-10-30T09:03:00Z</dcterms:created>
  <dc:creator>Cocei Janina</dc:creator>
  <cp:lastModifiedBy>Cocei Janina</cp:lastModifiedBy>
  <dcterms:modified xsi:type="dcterms:W3CDTF">2024-05-01T14:44:52Z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0CF222AA596540D3B2EE4680A0B1DAAB_12</vt:lpwstr>
  </property>
</Properties>
</file>